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Поздравляем makhteyaleksey@mail.ru</w:t>
        <w:br/>
        <w:t>Вы успешно застраховались!</w:t>
        <w:br/>
        <w:t xml:space="preserve"> Дата страхования: c 2023-12-27 по 2024-12-27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