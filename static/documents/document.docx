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Поздравляем add</w:t>
        <w:br/>
        <w:t>Вы успешно застраховались!</w:t>
        <w:br/>
        <w:t xml:space="preserve"> Дата страхования: c dsd по sds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