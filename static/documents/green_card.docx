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Поздравляем dmitrymakhtei@gmail.com</w:t>
        <w:br/>
        <w:t>Вы успешно застраховались!</w:t>
        <w:br/>
        <w:t xml:space="preserve"> Дата страхования: c 2023-12-30 по 2024-12-30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