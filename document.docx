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Поздравляем example@example.com</w:t>
        <w:br/>
        <w:t>Вы успешно застраховали своё здоровье!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